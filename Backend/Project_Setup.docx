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ED9A8" w14:textId="77777777" w:rsidR="00B76366" w:rsidRDefault="00000000">
      <w:pPr>
        <w:pStyle w:val="Title"/>
      </w:pPr>
      <w:r>
        <w:t>Setting Up a Django REST Framework Project on Windows</w:t>
      </w:r>
    </w:p>
    <w:p w14:paraId="7FC0C90F" w14:textId="32A990AB" w:rsidR="00B76366" w:rsidRDefault="00000000">
      <w:r>
        <w:t>This document outlines the steps for setting up a Django REST Framework project on a Windows PC by cloning the repository from GitHub, creating a virtual environment, installing dependencies, and running the project.</w:t>
      </w:r>
    </w:p>
    <w:p w14:paraId="21EE4C26" w14:textId="5AA8D9FF" w:rsidR="00B76366" w:rsidRPr="008D1739" w:rsidRDefault="00000000" w:rsidP="008D1739">
      <w:pPr>
        <w:pStyle w:val="Heading1"/>
      </w:pPr>
      <w:r w:rsidRPr="008D1739">
        <w:t>Steps to Set Up the Project</w:t>
      </w:r>
    </w:p>
    <w:p w14:paraId="14D7A7BB" w14:textId="2A7CEE1B" w:rsidR="008D1739" w:rsidRDefault="008D1739">
      <w:pPr>
        <w:pStyle w:val="BodyText"/>
        <w:rPr>
          <w:rStyle w:val="Heading2Char"/>
        </w:rPr>
      </w:pPr>
      <w:r w:rsidRPr="008D1739">
        <w:rPr>
          <w:rStyle w:val="Heading2Char"/>
          <w:noProof/>
        </w:rPr>
        <mc:AlternateContent>
          <mc:Choice Requires="wps">
            <w:drawing>
              <wp:anchor distT="228600" distB="228600" distL="228600" distR="228600" simplePos="0" relativeHeight="251648512" behindDoc="1" locked="0" layoutInCell="1" allowOverlap="1" wp14:anchorId="476CC560" wp14:editId="18762A9F">
                <wp:simplePos x="0" y="0"/>
                <wp:positionH relativeFrom="margin">
                  <wp:posOffset>419043</wp:posOffset>
                </wp:positionH>
                <wp:positionV relativeFrom="margin">
                  <wp:posOffset>2913513</wp:posOffset>
                </wp:positionV>
                <wp:extent cx="4646295" cy="1490345"/>
                <wp:effectExtent l="0" t="0" r="1905" b="0"/>
                <wp:wrapSquare wrapText="bothSides"/>
                <wp:docPr id="3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295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F308" w14:textId="34D3219E" w:rsidR="008D1739" w:rsidRDefault="008D1739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D1739">
                              <w:rPr>
                                <w:color w:val="EE0000"/>
                              </w:rPr>
                              <w:t>git clone https://github.com/your-username/your-repository-name.git</w:t>
                            </w:r>
                            <w:r>
                              <w:br/>
                            </w:r>
                            <w:bookmarkStart w:id="0" w:name="_Hlk202647264"/>
                            <w:bookmarkStart w:id="1" w:name="_Hlk202647265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CC56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3pt;margin-top:229.4pt;width:365.85pt;height:117.35pt;z-index:-25166796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" fillcolor="#efede3 [2899]" stroked="f" strokeweight=".5pt">
                <v:fill color2="#eae7d9 [3139]" rotate="t" focusposition=".5,.5" focussize="-.5,-.5" focus="100%" type="gradientRadial"/>
                <v:textbox style="mso-fit-shape-to-text:t" inset="14.4pt,14.4pt,14.4pt,14.4pt">
                  <w:txbxContent>
                    <w:p w14:paraId="0677F308" w14:textId="34D3219E" w:rsidR="008D1739" w:rsidRDefault="008D1739">
                      <w:pPr>
                        <w:pStyle w:val="NoSpacing"/>
                        <w:jc w:val="right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 w:rsidRPr="008D1739">
                        <w:rPr>
                          <w:color w:val="EE0000"/>
                        </w:rPr>
                        <w:t>git clone https://github.com/your-username/your-repository-name.git</w:t>
                      </w:r>
                      <w:r>
                        <w:br/>
                      </w:r>
                      <w:bookmarkStart w:id="2" w:name="_Hlk202647264"/>
                      <w:bookmarkStart w:id="3" w:name="_Hlk202647265"/>
                      <w:bookmarkEnd w:id="2"/>
                      <w:bookmarkEnd w:id="3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 w:rsidRPr="008D1739">
        <w:rPr>
          <w:rStyle w:val="Heading2Char"/>
        </w:rPr>
        <w:t>1. Clone the Repository from GitHub:</w:t>
      </w:r>
      <w:r w:rsidR="00000000">
        <w:br/>
        <w:t xml:space="preserve">   Open a command prompt and run the following command to clone the repository:</w:t>
      </w:r>
    </w:p>
    <w:p w14:paraId="32D24C9C" w14:textId="097D0567" w:rsidR="008D1739" w:rsidRDefault="008D1739">
      <w:pPr>
        <w:pStyle w:val="BodyText"/>
        <w:rPr>
          <w:rStyle w:val="Heading2Char"/>
        </w:rPr>
      </w:pPr>
    </w:p>
    <w:p w14:paraId="0694EFDD" w14:textId="2415C406" w:rsidR="008D1739" w:rsidRDefault="008D1739">
      <w:pPr>
        <w:pStyle w:val="BodyText"/>
      </w:pPr>
      <w:r w:rsidRPr="008D1739">
        <w:rPr>
          <w:rStyle w:val="Heading7Char"/>
          <w:noProof/>
        </w:rPr>
        <mc:AlternateContent>
          <mc:Choice Requires="wps">
            <w:drawing>
              <wp:anchor distT="228600" distB="228600" distL="228600" distR="228600" simplePos="0" relativeHeight="251653632" behindDoc="1" locked="0" layoutInCell="1" allowOverlap="1" wp14:anchorId="263F2677" wp14:editId="13BB5180">
                <wp:simplePos x="0" y="0"/>
                <wp:positionH relativeFrom="margin">
                  <wp:posOffset>1715883</wp:posOffset>
                </wp:positionH>
                <wp:positionV relativeFrom="margin">
                  <wp:posOffset>4789805</wp:posOffset>
                </wp:positionV>
                <wp:extent cx="2060575" cy="545465"/>
                <wp:effectExtent l="0" t="0" r="0" b="6985"/>
                <wp:wrapSquare wrapText="bothSides"/>
                <wp:docPr id="136243114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8D1BD" w14:textId="77777777" w:rsidR="008D1739" w:rsidRDefault="008D1739" w:rsidP="008D1739">
                            <w:pPr>
                              <w:pStyle w:val="BodyText"/>
                              <w:rPr>
                                <w:color w:val="EE0000"/>
                              </w:rPr>
                            </w:pPr>
                            <w:r w:rsidRPr="008D1739">
                              <w:rPr>
                                <w:color w:val="EE0000"/>
                              </w:rPr>
                              <w:t xml:space="preserve">  cd your-repository-name</w:t>
                            </w:r>
                          </w:p>
                          <w:p w14:paraId="5FD4B639" w14:textId="394C731C" w:rsidR="008D1739" w:rsidRDefault="008D1739" w:rsidP="008D1739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2677" id="_x0000_s1027" type="#_x0000_t202" style="position:absolute;margin-left:135.1pt;margin-top:377.15pt;width:162.25pt;height:42.95pt;z-index:-25166284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" fillcolor="#efede3 [2899]" stroked="f" strokeweight=".5pt">
                <v:fill color2="#eae7d9 [3139]" rotate="t" focusposition=".5,.5" focussize="-.5,-.5" focus="100%" type="gradientRadial"/>
                <v:textbox inset="14.4pt,14.4pt,14.4pt,14.4pt">
                  <w:txbxContent>
                    <w:p w14:paraId="44E8D1BD" w14:textId="77777777" w:rsidR="008D1739" w:rsidRDefault="008D1739" w:rsidP="008D1739">
                      <w:pPr>
                        <w:pStyle w:val="BodyText"/>
                        <w:rPr>
                          <w:color w:val="EE0000"/>
                        </w:rPr>
                      </w:pPr>
                      <w:r w:rsidRPr="008D1739">
                        <w:rPr>
                          <w:color w:val="EE0000"/>
                        </w:rPr>
                        <w:t xml:space="preserve">  cd your-repository-name</w:t>
                      </w:r>
                    </w:p>
                    <w:p w14:paraId="5FD4B639" w14:textId="394C731C" w:rsidR="008D1739" w:rsidRDefault="008D1739" w:rsidP="008D1739">
                      <w:pPr>
                        <w:pStyle w:val="NoSpacing"/>
                        <w:jc w:val="right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>
                        <w:br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 w:rsidRPr="008D1739">
        <w:rPr>
          <w:rStyle w:val="Heading2Char"/>
        </w:rPr>
        <w:t>2. Navigate to the Project Folder:</w:t>
      </w:r>
      <w:r w:rsidR="00000000">
        <w:br/>
        <w:t xml:space="preserve">   Once the repository is cloned, navigate into the project directory:</w:t>
      </w:r>
      <w:r w:rsidR="00000000">
        <w:br/>
      </w:r>
    </w:p>
    <w:p w14:paraId="03C0A009" w14:textId="10DDB281" w:rsidR="008D1739" w:rsidRDefault="00000000">
      <w:pPr>
        <w:pStyle w:val="BodyText"/>
        <w:rPr>
          <w:color w:val="EE0000"/>
        </w:rPr>
      </w:pPr>
      <w:r w:rsidRPr="008D1739">
        <w:rPr>
          <w:color w:val="EE0000"/>
        </w:rPr>
        <w:t xml:space="preserve"> </w:t>
      </w:r>
    </w:p>
    <w:p w14:paraId="10676C71" w14:textId="77777777" w:rsidR="008D1739" w:rsidRPr="008D1739" w:rsidRDefault="008D1739" w:rsidP="008D1739">
      <w:pPr>
        <w:pStyle w:val="BodyText"/>
      </w:pPr>
    </w:p>
    <w:p w14:paraId="71B4FBEE" w14:textId="720DE6C1" w:rsidR="00B76366" w:rsidRDefault="00B76366">
      <w:pPr>
        <w:pStyle w:val="BodyText"/>
      </w:pPr>
    </w:p>
    <w:p w14:paraId="11268777" w14:textId="77777777" w:rsidR="008D1739" w:rsidRDefault="00000000">
      <w:pPr>
        <w:pStyle w:val="BodyText"/>
      </w:pPr>
      <w:r w:rsidRPr="008D1739">
        <w:rPr>
          <w:rStyle w:val="Heading2Char"/>
        </w:rPr>
        <w:t>3. Create a Virtual Environment:</w:t>
      </w:r>
      <w:r>
        <w:br/>
        <w:t xml:space="preserve">   Inside the project directory, create a new virtual environment by running:</w:t>
      </w:r>
      <w:r>
        <w:br/>
      </w:r>
    </w:p>
    <w:p w14:paraId="0DBC78F3" w14:textId="3AB9E967" w:rsidR="008D1739" w:rsidRDefault="008D1739">
      <w:pPr>
        <w:pStyle w:val="BodyText"/>
      </w:pPr>
      <w:r w:rsidRPr="008D1739">
        <w:rPr>
          <w:rStyle w:val="MacroTextChar"/>
          <w:noProof/>
        </w:rPr>
        <mc:AlternateContent>
          <mc:Choice Requires="wps">
            <w:drawing>
              <wp:anchor distT="228600" distB="228600" distL="228600" distR="228600" simplePos="0" relativeHeight="251654656" behindDoc="1" locked="0" layoutInCell="1" allowOverlap="1" wp14:anchorId="3F741E78" wp14:editId="48A666BD">
                <wp:simplePos x="0" y="0"/>
                <wp:positionH relativeFrom="margin">
                  <wp:posOffset>1804054</wp:posOffset>
                </wp:positionH>
                <wp:positionV relativeFrom="margin">
                  <wp:posOffset>6290945</wp:posOffset>
                </wp:positionV>
                <wp:extent cx="1876425" cy="545465"/>
                <wp:effectExtent l="0" t="0" r="9525" b="6985"/>
                <wp:wrapSquare wrapText="bothSides"/>
                <wp:docPr id="123733270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E6E5" w14:textId="77777777" w:rsidR="008D1739" w:rsidRDefault="008D1739" w:rsidP="008D1739">
                            <w:pPr>
                              <w:pStyle w:val="BodyText"/>
                              <w:rPr>
                                <w:color w:val="EE0000"/>
                              </w:rPr>
                            </w:pPr>
                            <w:r w:rsidRPr="008D1739">
                              <w:rPr>
                                <w:color w:val="EE0000"/>
                              </w:rPr>
                              <w:t xml:space="preserve">   python -m venv </w:t>
                            </w:r>
                            <w:proofErr w:type="spellStart"/>
                            <w:r w:rsidRPr="008D1739">
                              <w:rPr>
                                <w:color w:val="EE0000"/>
                              </w:rPr>
                              <w:t>venv</w:t>
                            </w:r>
                            <w:proofErr w:type="spellEnd"/>
                          </w:p>
                          <w:p w14:paraId="77680F5E" w14:textId="5098B523" w:rsidR="008D1739" w:rsidRDefault="008D1739" w:rsidP="008D1739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1E78" id="_x0000_s1028" type="#_x0000_t202" style="position:absolute;margin-left:142.05pt;margin-top:495.35pt;width:147.75pt;height:42.95pt;z-index:-25166182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" fillcolor="#efede3 [2899]" stroked="f" strokeweight=".5pt">
                <v:fill color2="#eae7d9 [3139]" rotate="t" focusposition=".5,.5" focussize="-.5,-.5" focus="100%" type="gradientRadial"/>
                <v:textbox inset="14.4pt,14.4pt,14.4pt,14.4pt">
                  <w:txbxContent>
                    <w:p w14:paraId="0D69E6E5" w14:textId="77777777" w:rsidR="008D1739" w:rsidRDefault="008D1739" w:rsidP="008D1739">
                      <w:pPr>
                        <w:pStyle w:val="BodyText"/>
                        <w:rPr>
                          <w:color w:val="EE0000"/>
                        </w:rPr>
                      </w:pPr>
                      <w:r w:rsidRPr="008D1739">
                        <w:rPr>
                          <w:color w:val="EE0000"/>
                        </w:rPr>
                        <w:t xml:space="preserve">   python -m venv </w:t>
                      </w:r>
                      <w:proofErr w:type="spellStart"/>
                      <w:r w:rsidRPr="008D1739">
                        <w:rPr>
                          <w:color w:val="EE0000"/>
                        </w:rPr>
                        <w:t>venv</w:t>
                      </w:r>
                      <w:proofErr w:type="spellEnd"/>
                    </w:p>
                    <w:p w14:paraId="77680F5E" w14:textId="5098B523" w:rsidR="008D1739" w:rsidRDefault="008D1739" w:rsidP="008D1739">
                      <w:pPr>
                        <w:pStyle w:val="NoSpacing"/>
                        <w:jc w:val="right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 w:rsidRPr="008D1739">
        <w:rPr>
          <w:color w:val="EE0000"/>
        </w:rPr>
        <w:br/>
      </w:r>
      <w:r w:rsidR="00000000">
        <w:br/>
      </w:r>
    </w:p>
    <w:p w14:paraId="3EA77ED8" w14:textId="77777777" w:rsidR="008D1739" w:rsidRDefault="008D1739">
      <w:pPr>
        <w:pStyle w:val="BodyText"/>
      </w:pPr>
    </w:p>
    <w:p w14:paraId="159C3AA3" w14:textId="77777777" w:rsidR="008D1739" w:rsidRDefault="008D1739">
      <w:pPr>
        <w:pStyle w:val="BodyText"/>
      </w:pPr>
    </w:p>
    <w:p w14:paraId="4731C907" w14:textId="1278C843" w:rsidR="00B76366" w:rsidRDefault="00000000">
      <w:pPr>
        <w:pStyle w:val="BodyText"/>
      </w:pPr>
      <w:r>
        <w:t xml:space="preserve">   This will create a new folder named 'venv' containing the virtual environment.</w:t>
      </w:r>
      <w:r>
        <w:br/>
      </w:r>
    </w:p>
    <w:p w14:paraId="6E76193E" w14:textId="77777777" w:rsidR="008D1739" w:rsidRDefault="008D1739">
      <w:pPr>
        <w:pStyle w:val="BodyText"/>
        <w:rPr>
          <w:rStyle w:val="Heading2Char"/>
        </w:rPr>
      </w:pPr>
    </w:p>
    <w:p w14:paraId="532457A0" w14:textId="77777777" w:rsidR="008D1739" w:rsidRDefault="008D1739">
      <w:pPr>
        <w:pStyle w:val="BodyText"/>
        <w:rPr>
          <w:rStyle w:val="Heading2Char"/>
        </w:rPr>
      </w:pPr>
    </w:p>
    <w:p w14:paraId="7088B04F" w14:textId="62178470" w:rsidR="008D1739" w:rsidRDefault="00000000">
      <w:pPr>
        <w:pStyle w:val="BodyText"/>
      </w:pPr>
      <w:r w:rsidRPr="008D1739">
        <w:rPr>
          <w:rStyle w:val="Heading2Char"/>
        </w:rPr>
        <w:lastRenderedPageBreak/>
        <w:t>4. Activate the Virtual Environment:</w:t>
      </w:r>
      <w:r>
        <w:br/>
        <w:t xml:space="preserve">   Activate the virtual environment by running the following command:</w:t>
      </w:r>
      <w:r>
        <w:br/>
      </w:r>
    </w:p>
    <w:p w14:paraId="5BF9FD37" w14:textId="3B40AA29" w:rsidR="00B76366" w:rsidRDefault="008D1739">
      <w:pPr>
        <w:pStyle w:val="BodyText"/>
      </w:pPr>
      <w:r w:rsidRPr="008D1739">
        <w:rPr>
          <w:rStyle w:val="ListNumber2"/>
          <w:noProof/>
        </w:rPr>
        <mc:AlternateContent>
          <mc:Choice Requires="wps">
            <w:drawing>
              <wp:anchor distT="228600" distB="228600" distL="228600" distR="228600" simplePos="0" relativeHeight="251656704" behindDoc="1" locked="0" layoutInCell="1" allowOverlap="1" wp14:anchorId="5736D0F0" wp14:editId="1324ACFD">
                <wp:simplePos x="0" y="0"/>
                <wp:positionH relativeFrom="margin">
                  <wp:posOffset>1808271</wp:posOffset>
                </wp:positionH>
                <wp:positionV relativeFrom="margin">
                  <wp:posOffset>711987</wp:posOffset>
                </wp:positionV>
                <wp:extent cx="1876425" cy="545465"/>
                <wp:effectExtent l="0" t="0" r="9525" b="6985"/>
                <wp:wrapSquare wrapText="bothSides"/>
                <wp:docPr id="6664953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B68CD" w14:textId="77777777" w:rsidR="008D1739" w:rsidRDefault="008D1739" w:rsidP="008D1739">
                            <w:pPr>
                              <w:pStyle w:val="BodyText"/>
                              <w:rPr>
                                <w:color w:val="EE0000"/>
                              </w:rPr>
                            </w:pPr>
                            <w:r w:rsidRPr="008D1739">
                              <w:rPr>
                                <w:color w:val="EE0000"/>
                              </w:rPr>
                              <w:t xml:space="preserve">   </w:t>
                            </w:r>
                            <w:proofErr w:type="gramStart"/>
                            <w:r w:rsidRPr="008D1739">
                              <w:rPr>
                                <w:color w:val="EE0000"/>
                              </w:rPr>
                              <w:t>.\venv\Scripts\activate</w:t>
                            </w:r>
                            <w:proofErr w:type="gramEnd"/>
                          </w:p>
                          <w:p w14:paraId="66316431" w14:textId="77777777" w:rsidR="008D1739" w:rsidRDefault="008D1739" w:rsidP="008D1739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D0F0" id="_x0000_s1029" type="#_x0000_t202" style="position:absolute;margin-left:142.4pt;margin-top:56.05pt;width:147.75pt;height:42.95pt;z-index:-25165977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" fillcolor="#efede3 [2899]" stroked="f" strokeweight=".5pt">
                <v:fill color2="#eae7d9 [3139]" rotate="t" focusposition=".5,.5" focussize="-.5,-.5" focus="100%" type="gradientRadial"/>
                <v:textbox inset="14.4pt,14.4pt,14.4pt,14.4pt">
                  <w:txbxContent>
                    <w:p w14:paraId="6E4B68CD" w14:textId="77777777" w:rsidR="008D1739" w:rsidRDefault="008D1739" w:rsidP="008D1739">
                      <w:pPr>
                        <w:pStyle w:val="BodyText"/>
                        <w:rPr>
                          <w:color w:val="EE0000"/>
                        </w:rPr>
                      </w:pPr>
                      <w:r w:rsidRPr="008D1739">
                        <w:rPr>
                          <w:color w:val="EE0000"/>
                        </w:rPr>
                        <w:t xml:space="preserve">   </w:t>
                      </w:r>
                      <w:proofErr w:type="gramStart"/>
                      <w:r w:rsidRPr="008D1739">
                        <w:rPr>
                          <w:color w:val="EE0000"/>
                        </w:rPr>
                        <w:t>.\venv\Scripts\activate</w:t>
                      </w:r>
                      <w:proofErr w:type="gramEnd"/>
                    </w:p>
                    <w:p w14:paraId="66316431" w14:textId="77777777" w:rsidR="008D1739" w:rsidRDefault="008D1739" w:rsidP="008D1739">
                      <w:pPr>
                        <w:pStyle w:val="NoSpacing"/>
                        <w:jc w:val="right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>
        <w:br/>
      </w:r>
    </w:p>
    <w:p w14:paraId="65F41ED6" w14:textId="60422D23" w:rsidR="008D1739" w:rsidRDefault="008D1739">
      <w:pPr>
        <w:pStyle w:val="BodyText"/>
        <w:rPr>
          <w:rStyle w:val="Heading2Char"/>
        </w:rPr>
      </w:pPr>
    </w:p>
    <w:p w14:paraId="4EEE69E0" w14:textId="593AF813" w:rsidR="008D1739" w:rsidRDefault="008D1739">
      <w:pPr>
        <w:pStyle w:val="BodyText"/>
        <w:rPr>
          <w:rStyle w:val="Heading2Char"/>
        </w:rPr>
      </w:pPr>
    </w:p>
    <w:p w14:paraId="3C764B96" w14:textId="65F8EE50" w:rsidR="008D1739" w:rsidRDefault="00000000">
      <w:pPr>
        <w:pStyle w:val="BodyText"/>
        <w:rPr>
          <w:color w:val="EE0000"/>
        </w:rPr>
      </w:pPr>
      <w:r w:rsidRPr="008D1739">
        <w:rPr>
          <w:rStyle w:val="Heading2Char"/>
        </w:rPr>
        <w:t>5. Install the Required Dependencies:</w:t>
      </w:r>
      <w:r>
        <w:br/>
        <w:t xml:space="preserve">   Once the virtual environment is activated, install the dependencies from the `requirements.txt` file:</w:t>
      </w:r>
      <w:r>
        <w:br/>
      </w:r>
      <w:r>
        <w:br/>
      </w:r>
    </w:p>
    <w:p w14:paraId="7A5BE1E4" w14:textId="5B3A97FF" w:rsidR="008D1739" w:rsidRDefault="008D1739">
      <w:pPr>
        <w:pStyle w:val="BodyText"/>
        <w:rPr>
          <w:color w:val="EE0000"/>
        </w:rPr>
      </w:pPr>
      <w:r w:rsidRPr="008D1739">
        <w:rPr>
          <w:rStyle w:val="List2"/>
          <w:noProof/>
        </w:rPr>
        <mc:AlternateContent>
          <mc:Choice Requires="wps">
            <w:drawing>
              <wp:anchor distT="228600" distB="228600" distL="228600" distR="228600" simplePos="0" relativeHeight="251658752" behindDoc="1" locked="0" layoutInCell="1" allowOverlap="1" wp14:anchorId="216BE34E" wp14:editId="692AF6E6">
                <wp:simplePos x="0" y="0"/>
                <wp:positionH relativeFrom="margin">
                  <wp:posOffset>1620178</wp:posOffset>
                </wp:positionH>
                <wp:positionV relativeFrom="margin">
                  <wp:posOffset>2442059</wp:posOffset>
                </wp:positionV>
                <wp:extent cx="2244725" cy="545465"/>
                <wp:effectExtent l="0" t="0" r="3175" b="6985"/>
                <wp:wrapSquare wrapText="bothSides"/>
                <wp:docPr id="6081633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F2328" w14:textId="16928F32" w:rsidR="008D1739" w:rsidRDefault="008D1739" w:rsidP="008D1739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D1739">
                              <w:rPr>
                                <w:color w:val="EE0000"/>
                              </w:rPr>
                              <w:t xml:space="preserve">   pip install -r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E34E" id="_x0000_s1030" type="#_x0000_t202" style="position:absolute;margin-left:127.55pt;margin-top:192.3pt;width:176.75pt;height:42.95pt;z-index:-25165772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" fillcolor="#efede3 [2899]" stroked="f" strokeweight=".5pt">
                <v:fill color2="#eae7d9 [3139]" rotate="t" focusposition=".5,.5" focussize="-.5,-.5" focus="100%" type="gradientRadial"/>
                <v:textbox inset="14.4pt,14.4pt,14.4pt,14.4pt">
                  <w:txbxContent>
                    <w:p w14:paraId="3FDF2328" w14:textId="16928F32" w:rsidR="008D1739" w:rsidRDefault="008D1739" w:rsidP="008D1739">
                      <w:pPr>
                        <w:pStyle w:val="NoSpacing"/>
                        <w:jc w:val="right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 w:rsidRPr="008D1739">
                        <w:rPr>
                          <w:color w:val="EE0000"/>
                        </w:rPr>
                        <w:t xml:space="preserve">   pip install -r requirements.txt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74017F" w14:textId="35CB81AD" w:rsidR="00B76366" w:rsidRDefault="00000000">
      <w:pPr>
        <w:pStyle w:val="BodyText"/>
      </w:pPr>
      <w:r w:rsidRPr="008D1739">
        <w:rPr>
          <w:color w:val="EE0000"/>
        </w:rPr>
        <w:br/>
      </w:r>
    </w:p>
    <w:p w14:paraId="3A67A132" w14:textId="77777777" w:rsidR="008D1739" w:rsidRDefault="008D1739">
      <w:pPr>
        <w:pStyle w:val="BodyText"/>
        <w:rPr>
          <w:rStyle w:val="Heading2Char"/>
        </w:rPr>
      </w:pPr>
    </w:p>
    <w:p w14:paraId="65982BAC" w14:textId="2E897242" w:rsidR="008D1739" w:rsidRDefault="00000000">
      <w:pPr>
        <w:pStyle w:val="BodyText"/>
      </w:pPr>
      <w:r w:rsidRPr="008D1739">
        <w:rPr>
          <w:rStyle w:val="Heading2Char"/>
        </w:rPr>
        <w:t>6. Migrate the Database (if applicable):</w:t>
      </w:r>
      <w:r>
        <w:br/>
        <w:t xml:space="preserve">   If the project uses a database, run the migrations:</w:t>
      </w:r>
    </w:p>
    <w:p w14:paraId="18B0BC82" w14:textId="4CF2D479" w:rsidR="008D1739" w:rsidRDefault="008D1739">
      <w:pPr>
        <w:pStyle w:val="BodyText"/>
        <w:rPr>
          <w:color w:val="EE0000"/>
        </w:rPr>
      </w:pPr>
    </w:p>
    <w:p w14:paraId="1D6A28CD" w14:textId="1ACDF802" w:rsidR="00B76366" w:rsidRDefault="008D1739">
      <w:pPr>
        <w:pStyle w:val="BodyText"/>
      </w:pPr>
      <w:r w:rsidRPr="008D1739">
        <w:rPr>
          <w:rStyle w:val="List2"/>
          <w:noProof/>
        </w:rPr>
        <mc:AlternateContent>
          <mc:Choice Requires="wps">
            <w:drawing>
              <wp:anchor distT="228600" distB="228600" distL="228600" distR="228600" simplePos="0" relativeHeight="251659776" behindDoc="1" locked="0" layoutInCell="1" allowOverlap="1" wp14:anchorId="0DB9216A" wp14:editId="5892825E">
                <wp:simplePos x="0" y="0"/>
                <wp:positionH relativeFrom="margin">
                  <wp:posOffset>1941195</wp:posOffset>
                </wp:positionH>
                <wp:positionV relativeFrom="margin">
                  <wp:posOffset>4039434</wp:posOffset>
                </wp:positionV>
                <wp:extent cx="1603375" cy="545465"/>
                <wp:effectExtent l="0" t="0" r="0" b="6985"/>
                <wp:wrapSquare wrapText="bothSides"/>
                <wp:docPr id="210494381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123CA" w14:textId="56D589D1" w:rsidR="008D1739" w:rsidRDefault="008D1739" w:rsidP="008D1739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D1739">
                              <w:rPr>
                                <w:color w:val="EE0000"/>
                              </w:rPr>
                              <w:t xml:space="preserve">   python manage.py migrate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216A" id="_x0000_s1031" type="#_x0000_t202" style="position:absolute;margin-left:152.85pt;margin-top:318.05pt;width:126.25pt;height:42.95pt;z-index:-2516567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" fillcolor="#efede3 [2899]" stroked="f" strokeweight=".5pt">
                <v:fill color2="#eae7d9 [3139]" rotate="t" focusposition=".5,.5" focussize="-.5,-.5" focus="100%" type="gradientRadial"/>
                <v:textbox inset="14.4pt,14.4pt,14.4pt,14.4pt">
                  <w:txbxContent>
                    <w:p w14:paraId="653123CA" w14:textId="56D589D1" w:rsidR="008D1739" w:rsidRDefault="008D1739" w:rsidP="008D1739">
                      <w:pPr>
                        <w:pStyle w:val="NoSpacing"/>
                        <w:jc w:val="right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 w:rsidRPr="008D1739">
                        <w:rPr>
                          <w:color w:val="EE0000"/>
                        </w:rPr>
                        <w:t xml:space="preserve">   python manage.py migrate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 w:rsidRPr="008D1739">
        <w:rPr>
          <w:color w:val="EE0000"/>
        </w:rPr>
        <w:br/>
      </w:r>
      <w:r w:rsidR="00000000">
        <w:br/>
      </w:r>
    </w:p>
    <w:p w14:paraId="437A2278" w14:textId="77777777" w:rsidR="008D1739" w:rsidRDefault="008D1739">
      <w:pPr>
        <w:pStyle w:val="BodyText"/>
        <w:rPr>
          <w:rStyle w:val="Heading2Char"/>
        </w:rPr>
      </w:pPr>
    </w:p>
    <w:p w14:paraId="2882C90C" w14:textId="77777777" w:rsidR="008D1739" w:rsidRDefault="008D1739">
      <w:pPr>
        <w:pStyle w:val="BodyText"/>
        <w:rPr>
          <w:rStyle w:val="Heading2Char"/>
        </w:rPr>
      </w:pPr>
    </w:p>
    <w:p w14:paraId="4D5EB571" w14:textId="21EAE4B8" w:rsidR="008D1739" w:rsidRDefault="008D1739">
      <w:pPr>
        <w:pStyle w:val="BodyText"/>
      </w:pPr>
      <w:r w:rsidRPr="008D1739">
        <w:rPr>
          <w:rStyle w:val="BodyTextChar"/>
          <w:noProof/>
        </w:rPr>
        <mc:AlternateContent>
          <mc:Choice Requires="wps">
            <w:drawing>
              <wp:anchor distT="228600" distB="228600" distL="228600" distR="228600" simplePos="0" relativeHeight="251664896" behindDoc="1" locked="0" layoutInCell="1" allowOverlap="1" wp14:anchorId="007F2A34" wp14:editId="19C4915D">
                <wp:simplePos x="0" y="0"/>
                <wp:positionH relativeFrom="margin">
                  <wp:posOffset>1661160</wp:posOffset>
                </wp:positionH>
                <wp:positionV relativeFrom="margin">
                  <wp:posOffset>5840730</wp:posOffset>
                </wp:positionV>
                <wp:extent cx="2203450" cy="545465"/>
                <wp:effectExtent l="0" t="0" r="6350" b="6985"/>
                <wp:wrapSquare wrapText="bothSides"/>
                <wp:docPr id="98759029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9E005" w14:textId="78062A7F" w:rsidR="008D1739" w:rsidRDefault="008D1739" w:rsidP="008D1739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D1739">
                              <w:rPr>
                                <w:color w:val="EE0000"/>
                              </w:rPr>
                              <w:t xml:space="preserve">   python manage.py runserver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2A34" id="_x0000_s1032" type="#_x0000_t202" style="position:absolute;margin-left:130.8pt;margin-top:459.9pt;width:173.5pt;height:42.95pt;z-index:-25165158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" fillcolor="#efede3 [2899]" stroked="f" strokeweight=".5pt">
                <v:fill color2="#eae7d9 [3139]" rotate="t" focusposition=".5,.5" focussize="-.5,-.5" focus="100%" type="gradientRadial"/>
                <v:textbox inset="14.4pt,14.4pt,14.4pt,14.4pt">
                  <w:txbxContent>
                    <w:p w14:paraId="1439E005" w14:textId="78062A7F" w:rsidR="008D1739" w:rsidRDefault="008D1739" w:rsidP="008D1739">
                      <w:pPr>
                        <w:pStyle w:val="NoSpacing"/>
                        <w:jc w:val="right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 w:rsidRPr="008D1739">
                        <w:rPr>
                          <w:color w:val="EE0000"/>
                        </w:rPr>
                        <w:t xml:space="preserve">   python manage.py runserver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 w:rsidRPr="008D1739">
        <w:rPr>
          <w:rStyle w:val="Heading2Char"/>
        </w:rPr>
        <w:t>7. Run the Development Server:</w:t>
      </w:r>
      <w:r w:rsidR="00000000" w:rsidRPr="008D1739">
        <w:rPr>
          <w:rStyle w:val="Heading2Char"/>
        </w:rPr>
        <w:br/>
      </w:r>
      <w:r w:rsidR="00000000">
        <w:t xml:space="preserve">   After completing the setup, run the Django development server:</w:t>
      </w:r>
      <w:r w:rsidR="00000000">
        <w:br/>
      </w:r>
      <w:r w:rsidR="00000000">
        <w:br/>
      </w:r>
      <w:r w:rsidR="00000000">
        <w:br/>
      </w:r>
    </w:p>
    <w:p w14:paraId="558358AB" w14:textId="1F990AAD" w:rsidR="008D1739" w:rsidRDefault="008D1739">
      <w:pPr>
        <w:pStyle w:val="BodyText"/>
      </w:pPr>
    </w:p>
    <w:p w14:paraId="1B6C6720" w14:textId="77777777" w:rsidR="008D1739" w:rsidRDefault="008D1739">
      <w:pPr>
        <w:pStyle w:val="BodyText"/>
      </w:pPr>
    </w:p>
    <w:p w14:paraId="76982922" w14:textId="77777777" w:rsidR="008D1739" w:rsidRDefault="008D1739">
      <w:pPr>
        <w:pStyle w:val="BodyText"/>
      </w:pPr>
    </w:p>
    <w:p w14:paraId="0CABF4C7" w14:textId="28BD05E7" w:rsidR="00B76366" w:rsidRDefault="00000000">
      <w:pPr>
        <w:pStyle w:val="BodyText"/>
      </w:pPr>
      <w:r>
        <w:t xml:space="preserve">   The development server will be available at http://127.0.0.1:8000/ by default.</w:t>
      </w:r>
      <w:r>
        <w:br/>
      </w:r>
    </w:p>
    <w:p w14:paraId="1AEFAA70" w14:textId="24A67BDF" w:rsidR="008D1739" w:rsidRDefault="008D1739">
      <w:pPr>
        <w:pStyle w:val="BodyText"/>
        <w:rPr>
          <w:rStyle w:val="Heading2Char"/>
        </w:rPr>
      </w:pPr>
    </w:p>
    <w:p w14:paraId="4232FF2E" w14:textId="77777777" w:rsidR="008D1739" w:rsidRDefault="008D1739">
      <w:pPr>
        <w:pStyle w:val="BodyText"/>
        <w:rPr>
          <w:rStyle w:val="Heading2Char"/>
        </w:rPr>
      </w:pPr>
    </w:p>
    <w:p w14:paraId="1CAC7F58" w14:textId="77777777" w:rsidR="008D1739" w:rsidRDefault="008D1739">
      <w:pPr>
        <w:pStyle w:val="BodyText"/>
        <w:rPr>
          <w:rStyle w:val="Heading2Char"/>
        </w:rPr>
      </w:pPr>
    </w:p>
    <w:p w14:paraId="3524425F" w14:textId="77777777" w:rsidR="008D1739" w:rsidRDefault="00000000">
      <w:pPr>
        <w:pStyle w:val="BodyText"/>
      </w:pPr>
      <w:r w:rsidRPr="008D1739">
        <w:rPr>
          <w:rStyle w:val="Heading2Char"/>
        </w:rPr>
        <w:lastRenderedPageBreak/>
        <w:t>8. Keep `requirements.txt` Updated:</w:t>
      </w:r>
      <w:r w:rsidRPr="008D1739">
        <w:rPr>
          <w:rStyle w:val="Heading2Char"/>
        </w:rPr>
        <w:br/>
      </w:r>
      <w:r>
        <w:t xml:space="preserve">   If new dependencies are added to the project, update the `requirements.txt` file by running:</w:t>
      </w:r>
    </w:p>
    <w:p w14:paraId="15303140" w14:textId="52C1AF2C" w:rsidR="008D1739" w:rsidRDefault="008D1739">
      <w:pPr>
        <w:pStyle w:val="BodyText"/>
      </w:pPr>
      <w:r w:rsidRPr="008D1739">
        <w:rPr>
          <w:rStyle w:val="BodyTextChar"/>
          <w:noProof/>
        </w:rPr>
        <mc:AlternateContent>
          <mc:Choice Requires="wps">
            <w:drawing>
              <wp:anchor distT="228600" distB="228600" distL="228600" distR="228600" simplePos="0" relativeHeight="251668992" behindDoc="1" locked="0" layoutInCell="1" allowOverlap="1" wp14:anchorId="615FC5D1" wp14:editId="6939EFD5">
                <wp:simplePos x="0" y="0"/>
                <wp:positionH relativeFrom="margin">
                  <wp:posOffset>1624169</wp:posOffset>
                </wp:positionH>
                <wp:positionV relativeFrom="margin">
                  <wp:posOffset>881304</wp:posOffset>
                </wp:positionV>
                <wp:extent cx="2244725" cy="545465"/>
                <wp:effectExtent l="0" t="0" r="3175" b="6985"/>
                <wp:wrapSquare wrapText="bothSides"/>
                <wp:docPr id="122163321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5454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01BD" w14:textId="1C9E904F" w:rsidR="008D1739" w:rsidRDefault="008D1739" w:rsidP="008D1739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8D1739">
                              <w:rPr>
                                <w:color w:val="EE0000"/>
                              </w:rPr>
                              <w:t>pip freeze &gt;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C5D1" id="_x0000_s1033" type="#_x0000_t202" style="position:absolute;margin-left:127.9pt;margin-top:69.4pt;width:176.75pt;height:42.95pt;z-index:-25164748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" fillcolor="#efede3 [2899]" stroked="f" strokeweight=".5pt">
                <v:fill color2="#eae7d9 [3139]" rotate="t" focusposition=".5,.5" focussize="-.5,-.5" focus="100%" type="gradientRadial"/>
                <v:textbox inset="14.4pt,14.4pt,14.4pt,14.4pt">
                  <w:txbxContent>
                    <w:p w14:paraId="4B1301BD" w14:textId="1C9E904F" w:rsidR="008D1739" w:rsidRDefault="008D1739" w:rsidP="008D1739">
                      <w:pPr>
                        <w:pStyle w:val="NoSpacing"/>
                        <w:jc w:val="right"/>
                        <w:rPr>
                          <w:color w:val="1F497D" w:themeColor="text2"/>
                          <w:sz w:val="18"/>
                          <w:szCs w:val="18"/>
                        </w:rPr>
                      </w:pPr>
                      <w:r w:rsidRPr="008D1739">
                        <w:rPr>
                          <w:color w:val="EE0000"/>
                        </w:rPr>
                        <w:t>pip freeze &gt; requirements.txt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0000">
        <w:br/>
      </w:r>
      <w:r w:rsidR="00000000" w:rsidRPr="008D1739">
        <w:rPr>
          <w:color w:val="EE0000"/>
        </w:rPr>
        <w:t xml:space="preserve">   </w:t>
      </w:r>
      <w:r w:rsidR="00000000">
        <w:br/>
      </w:r>
    </w:p>
    <w:p w14:paraId="30627CEB" w14:textId="00A8D01E" w:rsidR="008D1739" w:rsidRDefault="008D1739">
      <w:pPr>
        <w:pStyle w:val="BodyText"/>
      </w:pPr>
    </w:p>
    <w:p w14:paraId="0749B82A" w14:textId="05BB15E7" w:rsidR="008D1739" w:rsidRDefault="008D1739">
      <w:pPr>
        <w:pStyle w:val="BodyText"/>
      </w:pPr>
    </w:p>
    <w:p w14:paraId="3BDA2187" w14:textId="6F455B05" w:rsidR="00B76366" w:rsidRDefault="00000000">
      <w:pPr>
        <w:pStyle w:val="BodyText"/>
      </w:pPr>
      <w:r>
        <w:t xml:space="preserve">   This will update the `requirements.txt` file with all the installed packages.</w:t>
      </w:r>
      <w:r>
        <w:br/>
      </w:r>
    </w:p>
    <w:sectPr w:rsidR="00B763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51790">
    <w:abstractNumId w:val="8"/>
  </w:num>
  <w:num w:numId="2" w16cid:durableId="120851225">
    <w:abstractNumId w:val="6"/>
  </w:num>
  <w:num w:numId="3" w16cid:durableId="1080712695">
    <w:abstractNumId w:val="5"/>
  </w:num>
  <w:num w:numId="4" w16cid:durableId="944116804">
    <w:abstractNumId w:val="4"/>
  </w:num>
  <w:num w:numId="5" w16cid:durableId="1277446531">
    <w:abstractNumId w:val="7"/>
  </w:num>
  <w:num w:numId="6" w16cid:durableId="1149905130">
    <w:abstractNumId w:val="3"/>
  </w:num>
  <w:num w:numId="7" w16cid:durableId="217477324">
    <w:abstractNumId w:val="2"/>
  </w:num>
  <w:num w:numId="8" w16cid:durableId="1673415334">
    <w:abstractNumId w:val="1"/>
  </w:num>
  <w:num w:numId="9" w16cid:durableId="212549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955"/>
    <w:rsid w:val="008D1739"/>
    <w:rsid w:val="00AA1D8D"/>
    <w:rsid w:val="00B47730"/>
    <w:rsid w:val="00B763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220F0"/>
  <w14:defaultImageDpi w14:val="300"/>
  <w15:docId w15:val="{160B712F-2081-47C6-8817-BFA8E6B1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D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Waseem  Shahzad</cp:lastModifiedBy>
  <cp:revision>2</cp:revision>
  <dcterms:created xsi:type="dcterms:W3CDTF">2013-12-23T23:15:00Z</dcterms:created>
  <dcterms:modified xsi:type="dcterms:W3CDTF">2025-07-05T17:39:00Z</dcterms:modified>
  <cp:category/>
</cp:coreProperties>
</file>